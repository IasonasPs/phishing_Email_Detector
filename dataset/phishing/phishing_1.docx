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</w:t>
      </w:r>
    </w:p>
    <w:p>
      <w:r>
        <w:t>Your account has been suspended. Click here to verify your login.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