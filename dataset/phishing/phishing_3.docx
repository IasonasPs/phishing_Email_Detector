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</w:t>
      </w:r>
    </w:p>
    <w:p>
      <w:r>
        <w:t>We've noticed suspicious activity. Reset your password now to avoid termination.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