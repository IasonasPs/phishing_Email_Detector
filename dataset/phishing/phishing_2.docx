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</w:t>
      </w:r>
    </w:p>
    <w:p>
      <w:r>
        <w:t>URGENT: Your bank account has been locked. Confirm your details immediately.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