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Here is the meeting agenda for tomorrow's 10 AM team sync.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