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</w:t>
      </w:r>
    </w:p>
    <w:p>
      <w:r>
        <w:t>Attached are the financial statements for Q1. Please review them before the presentation.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