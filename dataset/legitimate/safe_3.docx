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</w:t>
      </w:r>
    </w:p>
    <w:p>
      <w:r>
        <w:t>Thank you for attending the cybersecurity training session yesterday.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